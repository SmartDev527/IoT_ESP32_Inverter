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ESP32 SIM7600 IoT Device Guide with Python OTA Server</w:t>
      </w:r>
    </w:p>
    <w:p>
      <w:r>
        <w:t>This guide provides an in-depth explanation of the implementation, usage, and testing of an ESP32-based IoT device with a SIM7600 modem, integrated with a Python-based server for MQTT-driven Over-The-Air (OTA) firmware updates. The system supports secure communication, remote updates, and hardware feedback, leveraging the EMQX MQTT broker.</w:t>
      </w:r>
    </w:p>
    <w:p>
      <w:pPr>
        <w:pStyle w:val="Heading2"/>
      </w:pPr>
      <w:r>
        <w:t>Overview</w:t>
      </w:r>
    </w:p>
    <w:p>
      <w:pPr>
        <w:pStyle w:val="ListBullet"/>
      </w:pPr>
      <w:r>
        <w:t>ESP32 Firmware</w:t>
      </w:r>
    </w:p>
    <w:p>
      <w:r>
        <w:t>: Runs on an ESP32 microcontroller with a SIM7600 modem for cellular connectivity. It uses MQTT for communication, implements AES-256 encryption for security, supports OTA firmware updates, and provides visual feedback through a NeoPixel LED and I2C LCD.</w:t>
      </w:r>
    </w:p>
    <w:p>
      <w:pPr>
        <w:pStyle w:val="ListBullet"/>
      </w:pPr>
      <w:r>
        <w:t>Python OTA Server</w:t>
      </w:r>
    </w:p>
    <w:p>
      <w:r>
        <w:t>: A server-side script that manages the OTA update process by publishing firmware chunks to the ESP32 over MQTT, ensuring reliable delivery with progress tracking and retry mechanisms.</w:t>
      </w:r>
    </w:p>
    <w:p>
      <w:pPr>
        <w:pStyle w:val="Heading2"/>
      </w:pPr>
      <w:r>
        <w:t>Implementation Details</w:t>
      </w:r>
    </w:p>
    <w:p>
      <w:pPr>
        <w:pStyle w:val="Heading3"/>
      </w:pPr>
      <w:r>
        <w:t>ESP32 Firmware</w:t>
      </w:r>
    </w:p>
    <w:p>
      <w:pPr>
        <w:pStyle w:val="Heading4"/>
      </w:pPr>
      <w:r>
        <w:t>Hardware Components</w:t>
      </w:r>
    </w:p>
    <w:p>
      <w:r>
        <w:t>Microcontroller</w:t>
      </w:r>
    </w:p>
    <w:p>
      <w:r>
        <w:t>: ESP32, serving as the core processing unit.</w:t>
      </w:r>
    </w:p>
    <w:p>
      <w:r>
        <w:t>SIM7600 Modem</w:t>
      </w:r>
    </w:p>
    <w:p>
      <w:r>
        <w:t>: Provides cellular connectivity via GPRS.</w:t>
      </w:r>
    </w:p>
    <w:p>
      <w:r>
        <w:t>Pins: TX (16), RX (17), Power (21)</w:t>
      </w:r>
    </w:p>
    <w:p>
      <w:r>
        <w:t>NeoPixel LED</w:t>
      </w:r>
    </w:p>
    <w:p>
      <w:r>
        <w:t>: Single RGB LED for status indication.</w:t>
      </w:r>
    </w:p>
    <w:p>
      <w:r>
        <w:t>Pin: 48</w:t>
      </w:r>
    </w:p>
    <w:p>
      <w:r>
        <w:t>I2C LCD</w:t>
      </w:r>
    </w:p>
    <w:p>
      <w:r>
        <w:t>: 16x2 character display for local feedback.</w:t>
      </w:r>
    </w:p>
    <w:p>
      <w:r>
        <w:t>Pins: SDA (35), SCL (36), I2C Address: 0x27</w:t>
      </w:r>
    </w:p>
    <w:p>
      <w:r>
        <w:t>Status LED</w:t>
      </w:r>
    </w:p>
    <w:p>
      <w:r>
        <w:t>: General-purpose LED for toggling on message receipt.</w:t>
      </w:r>
    </w:p>
    <w:p>
      <w:r>
        <w:t>Pin: 13</w:t>
      </w:r>
    </w:p>
    <w:p>
      <w:pPr>
        <w:pStyle w:val="Heading4"/>
      </w:pPr>
      <w:r>
        <w:t>Software Libraries</w:t>
      </w:r>
    </w:p>
    <w:p>
      <w:pPr>
        <w:pStyle w:val="ListBullet"/>
      </w:pPr>
      <w:r>
        <w:t>TinyGsm</w:t>
      </w:r>
    </w:p>
    <w:p>
      <w:r>
        <w:t>: Handles modem communication and AT commands.</w:t>
      </w:r>
    </w:p>
    <w:p>
      <w:pPr>
        <w:pStyle w:val="ListBullet"/>
      </w:pPr>
      <w:r>
        <w:t>Adafruit_NeoPixel</w:t>
      </w:r>
    </w:p>
    <w:p>
      <w:r>
        <w:t>: Controls the RGB LED.</w:t>
      </w:r>
    </w:p>
    <w:p>
      <w:pPr>
        <w:pStyle w:val="ListBullet"/>
      </w:pPr>
      <w:r>
        <w:t>LCD_I2C</w:t>
      </w:r>
    </w:p>
    <w:p>
      <w:r>
        <w:t>: Manages the LCD display.</w:t>
      </w:r>
    </w:p>
    <w:p>
      <w:pPr>
        <w:pStyle w:val="ListBullet"/>
      </w:pPr>
      <w:r>
        <w:t>mbedtls</w:t>
      </w:r>
    </w:p>
    <w:p>
      <w:r>
        <w:t>: Implements AES-256 encryption/decryption.</w:t>
      </w:r>
    </w:p>
    <w:p>
      <w:pPr>
        <w:pStyle w:val="ListBullet"/>
      </w:pPr>
      <w:r>
        <w:t>Update</w:t>
      </w:r>
    </w:p>
    <w:p>
      <w:r>
        <w:t>: Facilitates OTA firmware updates.</w:t>
      </w:r>
    </w:p>
    <w:p>
      <w:pPr>
        <w:pStyle w:val="ListBullet"/>
      </w:pPr>
      <w:r>
        <w:t>HardwareSerial</w:t>
      </w:r>
    </w:p>
    <w:p>
      <w:r>
        <w:t>: Manages serial communication with the modem.</w:t>
      </w:r>
    </w:p>
    <w:p>
      <w:pPr>
        <w:pStyle w:val="ListBullet"/>
      </w:pPr>
      <w:r>
        <w:t>Wire</w:t>
      </w:r>
    </w:p>
    <w:p>
      <w:r>
        <w:t>: Supports I2C communication for the LCD.</w:t>
      </w:r>
    </w:p>
    <w:p>
      <w:pPr>
        <w:pStyle w:val="Heading4"/>
      </w:pPr>
      <w:r>
        <w:t>State Machine</w:t>
      </w:r>
    </w:p>
    <w:p>
      <w:r>
        <w:t>The firmware uses a robust state machine with 14 states to manage the connection lifecycle:</w:t>
        <w:br/>
        <w:t>-</w:t>
      </w:r>
    </w:p>
    <w:p>
      <w:r>
        <w:t>Initialization</w:t>
      </w:r>
    </w:p>
    <w:p>
      <w:r>
        <w:t>:</w:t>
      </w:r>
    </w:p>
    <w:p>
      <w:r>
        <w:t>STATE_INIT_MODEM</w:t>
      </w:r>
    </w:p>
    <w:p>
      <w:r>
        <w:t>,</w:t>
      </w:r>
    </w:p>
    <w:p>
      <w:r>
        <w:t>STATE_WAIT_NETWORK</w:t>
      </w:r>
    </w:p>
    <w:p>
      <w:r>
        <w:t>,</w:t>
      </w:r>
    </w:p>
    <w:p>
      <w:r>
        <w:t>STATE_CONNECT_GPRS</w:t>
      </w:r>
    </w:p>
    <w:p>
      <w:r>
        <w:t>-</w:t>
      </w:r>
    </w:p>
    <w:p>
      <w:r>
        <w:t>Setup</w:t>
      </w:r>
    </w:p>
    <w:p>
      <w:r>
        <w:t>:</w:t>
      </w:r>
    </w:p>
    <w:p>
      <w:r>
        <w:t>STATE_UPLOAD_CERTIFICATE</w:t>
      </w:r>
    </w:p>
    <w:p>
      <w:r>
        <w:t>,</w:t>
      </w:r>
    </w:p>
    <w:p>
      <w:r>
        <w:t>STATE_SETUP_SSL</w:t>
      </w:r>
    </w:p>
    <w:p>
      <w:r>
        <w:t>,</w:t>
      </w:r>
    </w:p>
    <w:p>
      <w:r>
        <w:t>STATE_SETUP_MQTT</w:t>
      </w:r>
    </w:p>
    <w:p>
      <w:r>
        <w:t>,</w:t>
      </w:r>
    </w:p>
    <w:p>
      <w:r>
        <w:t>STATE_CONNECT_MQTT</w:t>
      </w:r>
    </w:p>
    <w:p>
      <w:r>
        <w:t>,</w:t>
      </w:r>
    </w:p>
    <w:p>
      <w:r>
        <w:t>STATE_SUBSCRIBE_MQTT</w:t>
      </w:r>
    </w:p>
    <w:p>
      <w:r>
        <w:t>-</w:t>
      </w:r>
    </w:p>
    <w:p>
      <w:r>
        <w:t>Operation</w:t>
      </w:r>
    </w:p>
    <w:p>
      <w:r>
        <w:t>:</w:t>
      </w:r>
    </w:p>
    <w:p>
      <w:r>
        <w:t>STATE_RUNNING</w:t>
      </w:r>
    </w:p>
    <w:p>
      <w:r>
        <w:t>-</w:t>
      </w:r>
    </w:p>
    <w:p>
      <w:r>
        <w:t>Error Handling</w:t>
      </w:r>
    </w:p>
    <w:p>
      <w:r>
        <w:t>:</w:t>
      </w:r>
    </w:p>
    <w:p>
      <w:r>
        <w:t>STATE_ERROR</w:t>
      </w:r>
    </w:p>
    <w:p>
      <w:r>
        <w:t>,</w:t>
      </w:r>
    </w:p>
    <w:p>
      <w:r>
        <w:t>STATE_STOPPED</w:t>
      </w:r>
    </w:p>
    <w:p>
      <w:r>
        <w:t>-</w:t>
      </w:r>
    </w:p>
    <w:p>
      <w:r>
        <w:t>Recovery</w:t>
      </w:r>
    </w:p>
    <w:p>
      <w:r>
        <w:t>:</w:t>
      </w:r>
    </w:p>
    <w:p>
      <w:r>
        <w:t>STATE_RECOVER_NETWORK</w:t>
      </w:r>
    </w:p>
    <w:p>
      <w:r>
        <w:t>,</w:t>
      </w:r>
    </w:p>
    <w:p>
      <w:r>
        <w:t>STATE_RECOVER_GPRS</w:t>
      </w:r>
    </w:p>
    <w:p>
      <w:r>
        <w:t>,</w:t>
      </w:r>
    </w:p>
    <w:p>
      <w:r>
        <w:t>STATE_RECOVER_MQTT</w:t>
      </w:r>
    </w:p>
    <w:p>
      <w:r>
        <w:t>- Features retry logic with configurable parameters:</w:t>
        <w:br/>
        <w:t xml:space="preserve">  -</w:t>
      </w:r>
    </w:p>
    <w:p>
      <w:r>
        <w:t>MAX_RETRIES</w:t>
      </w:r>
    </w:p>
    <w:p>
      <w:r>
        <w:t>: 3 attempts</w:t>
        <w:br/>
        <w:t xml:space="preserve">  -</w:t>
      </w:r>
    </w:p>
    <w:p>
      <w:r>
        <w:t>RETRY_DELAY</w:t>
      </w:r>
    </w:p>
    <w:p>
      <w:r>
        <w:t>: 2000ms between retries</w:t>
      </w:r>
    </w:p>
    <w:p>
      <w:pPr>
        <w:pStyle w:val="Heading4"/>
      </w:pPr>
      <w:r>
        <w:t>MQTT Communication</w:t>
      </w:r>
    </w:p>
    <w:p>
      <w:pPr>
        <w:pStyle w:val="ListBullet"/>
      </w:pPr>
      <w:r>
        <w:t>Broker</w:t>
      </w:r>
    </w:p>
    <w:p>
      <w:r>
        <w:t>:</w:t>
      </w:r>
    </w:p>
    <w:p>
      <w:r>
        <w:t>u008dd8e.ala.dedicated.aws.emqxcloud.com:8883</w:t>
      </w:r>
    </w:p>
    <w:p>
      <w:pPr>
        <w:pStyle w:val="ListBullet"/>
      </w:pPr>
      <w:r>
        <w:t>Topics</w:t>
      </w:r>
    </w:p>
    <w:p>
      <w:r>
        <w:t>:</w:t>
      </w:r>
    </w:p>
    <w:p>
      <w:pPr>
        <w:pStyle w:val="ListBullet"/>
      </w:pPr>
      <w:r>
        <w:t>esp32_status</w:t>
      </w:r>
    </w:p>
    <w:p>
      <w:r>
        <w:t>: Device publishes status updates and OTA progress.</w:t>
      </w:r>
    </w:p>
    <w:p>
      <w:pPr>
        <w:pStyle w:val="ListBullet"/>
      </w:pPr>
      <w:r>
        <w:t>server_cmd</w:t>
      </w:r>
    </w:p>
    <w:p>
      <w:r>
        <w:t>: Receives encrypted commands from the server.</w:t>
      </w:r>
    </w:p>
    <w:p>
      <w:pPr>
        <w:pStyle w:val="ListBullet"/>
      </w:pPr>
      <w:r>
        <w:t>firmware/update</w:t>
      </w:r>
    </w:p>
    <w:p>
      <w:r>
        <w:t>: Receives OTA commands and firmware chunks.</w:t>
      </w:r>
    </w:p>
    <w:p>
      <w:pPr>
        <w:pStyle w:val="ListBullet"/>
      </w:pPr>
      <w:r>
        <w:t>Security</w:t>
      </w:r>
    </w:p>
    <w:p>
      <w:r>
        <w:t>: Uses SSL/TLS with a certificate (</w:t>
      </w:r>
    </w:p>
    <w:p>
      <w:r>
        <w:t>iot_inverter2.pem</w:t>
      </w:r>
    </w:p>
    <w:p>
      <w:r>
        <w:t>) uploaded to the modem.</w:t>
      </w:r>
    </w:p>
    <w:p>
      <w:pPr>
        <w:pStyle w:val="ListBullet"/>
      </w:pPr>
      <w:r>
        <w:t>Client ID</w:t>
      </w:r>
    </w:p>
    <w:p>
      <w:r>
        <w:t>: Dynamically generated as</w:t>
      </w:r>
    </w:p>
    <w:p>
      <w:r>
        <w:t>ESP32_SIM7600_&lt;millis&gt;</w:t>
      </w:r>
    </w:p>
    <w:p>
      <w:r>
        <w:t>.</w:t>
      </w:r>
    </w:p>
    <w:p>
      <w:pPr>
        <w:pStyle w:val="Heading4"/>
      </w:pPr>
      <w:r>
        <w:t>Security Implementation</w:t>
      </w:r>
    </w:p>
    <w:p>
      <w:pPr>
        <w:pStyle w:val="ListBullet"/>
      </w:pPr>
      <w:r>
        <w:t>Encryption</w:t>
      </w:r>
    </w:p>
    <w:p>
      <w:r>
        <w:t>: AES-256 in CBC mode with PKCS7 padding.</w:t>
      </w:r>
    </w:p>
    <w:p>
      <w:pPr>
        <w:pStyle w:val="ListBullet"/>
      </w:pPr>
      <w:r>
        <w:t>Key: 32-byte static value (see Testing Notes).</w:t>
      </w:r>
    </w:p>
    <w:p>
      <w:pPr>
        <w:pStyle w:val="ListBullet"/>
      </w:pPr>
      <w:r>
        <w:t>IV: 16-byte static value (see Testing Notes).</w:t>
      </w:r>
    </w:p>
    <w:p>
      <w:pPr>
        <w:pStyle w:val="ListBullet"/>
      </w:pPr>
      <w:r>
        <w:t>Encoding</w:t>
      </w:r>
    </w:p>
    <w:p>
      <w:r>
        <w:t>: Base64 applied to encrypted payloads for safe MQTT transmission.</w:t>
      </w:r>
    </w:p>
    <w:p>
      <w:pPr>
        <w:pStyle w:val="ListBullet"/>
      </w:pPr>
      <w:r>
        <w:t>Message Handling</w:t>
      </w:r>
    </w:p>
    <w:p>
      <w:r>
        <w:t>: Decrypts incoming messages, echoes them back (plain and prefixed), and updates hardware indicators.</w:t>
      </w:r>
    </w:p>
    <w:p>
      <w:pPr>
        <w:pStyle w:val="Heading4"/>
      </w:pPr>
      <w:r>
        <w:t>OTA Updates</w:t>
      </w:r>
    </w:p>
    <w:p>
      <w:pPr>
        <w:pStyle w:val="ListBullet"/>
      </w:pPr>
      <w:r>
        <w:t>Mechanism</w:t>
      </w:r>
    </w:p>
    <w:p>
      <w:r>
        <w:t>: Chunk-based updates with configurable sizes:</w:t>
      </w:r>
    </w:p>
    <w:p>
      <w:pPr>
        <w:pStyle w:val="ListBullet"/>
      </w:pPr>
      <w:r>
        <w:t>OTA_CHUNK_SIZE</w:t>
      </w:r>
    </w:p>
    <w:p>
      <w:r>
        <w:t>: 512 bytes (total chunk size including header)</w:t>
      </w:r>
    </w:p>
    <w:p>
      <w:pPr>
        <w:pStyle w:val="ListBullet"/>
      </w:pPr>
      <w:r>
        <w:t>OTA_MAX_DATA_SIZE</w:t>
      </w:r>
    </w:p>
    <w:p>
      <w:r>
        <w:t>: 508 bytes (data portion, excluding 4-byte chunk number)</w:t>
      </w:r>
    </w:p>
    <w:p>
      <w:pPr>
        <w:pStyle w:val="ListBullet"/>
      </w:pPr>
      <w:r>
        <w:t>Process</w:t>
      </w:r>
    </w:p>
    <w:p>
      <w:r>
        <w:t>:</w:t>
      </w:r>
    </w:p>
    <w:p>
      <w:pPr>
        <w:pStyle w:val="ListBullet"/>
      </w:pPr>
      <w:r>
        <w:t>Starts with</w:t>
      </w:r>
    </w:p>
    <w:p>
      <w:r>
        <w:t>OTA:BEGIN:&lt;size&gt;</w:t>
      </w:r>
    </w:p>
    <w:p>
      <w:r>
        <w:t>command.</w:t>
      </w:r>
    </w:p>
    <w:p>
      <w:pPr>
        <w:pStyle w:val="ListBullet"/>
      </w:pPr>
      <w:r>
        <w:t>Receives Base64-encoded chunks with 4-byte chunk numbers.</w:t>
      </w:r>
    </w:p>
    <w:p>
      <w:pPr>
        <w:pStyle w:val="ListBullet"/>
      </w:pPr>
      <w:r>
        <w:t>Tracks progress, requests missing chunks via</w:t>
      </w:r>
    </w:p>
    <w:p>
      <w:r>
        <w:t>OTA:REQUEST:&lt;num&gt;</w:t>
      </w:r>
    </w:p>
    <w:p>
      <w:r>
        <w:t>.</w:t>
      </w:r>
    </w:p>
    <w:p>
      <w:pPr>
        <w:pStyle w:val="ListBullet"/>
      </w:pPr>
      <w:r>
        <w:t>Completes with</w:t>
      </w:r>
    </w:p>
    <w:p>
      <w:r>
        <w:t>OTA:END</w:t>
      </w:r>
    </w:p>
    <w:p>
      <w:r>
        <w:t>and restarts on success.</w:t>
      </w:r>
    </w:p>
    <w:p>
      <w:pPr>
        <w:pStyle w:val="ListBullet"/>
      </w:pPr>
      <w:r>
        <w:t>Error Handling</w:t>
      </w:r>
    </w:p>
    <w:p>
      <w:r>
        <w:t>: Aborts on network loss, invalid chunks, or write failures, reporting via</w:t>
      </w:r>
    </w:p>
    <w:p>
      <w:r>
        <w:t>OTA:ERROR:&lt;reason&gt;</w:t>
      </w:r>
    </w:p>
    <w:p>
      <w:r>
        <w:t>.</w:t>
      </w:r>
    </w:p>
    <w:p>
      <w:pPr>
        <w:pStyle w:val="Heading3"/>
      </w:pPr>
      <w:r>
        <w:t>Python OTA Server</w:t>
      </w:r>
    </w:p>
    <w:p>
      <w:pPr>
        <w:pStyle w:val="Heading4"/>
      </w:pPr>
      <w:r>
        <w:t>Purpose</w:t>
      </w:r>
    </w:p>
    <w:p>
      <w:r>
        <w:t>The Python server script automates the OTA update process by interacting with the ESP32 over MQTT. It reads a firmware binary, splits it into chunks, and ensures reliable delivery with confirmation checks.</w:t>
      </w:r>
    </w:p>
    <w:p>
      <w:pPr>
        <w:pStyle w:val="Heading4"/>
      </w:pPr>
      <w:r>
        <w:t>Architecture</w:t>
      </w:r>
    </w:p>
    <w:p>
      <w:pPr>
        <w:pStyle w:val="ListBullet"/>
      </w:pPr>
      <w:r>
        <w:t>MQTT Client</w:t>
      </w:r>
    </w:p>
    <w:p>
      <w:r>
        <w:t>: Uses the</w:t>
      </w:r>
    </w:p>
    <w:p>
      <w:r>
        <w:t>paho-mqtt</w:t>
      </w:r>
    </w:p>
    <w:p>
      <w:r>
        <w:t>library to connect to the EMQX broker with SSL/TLS.</w:t>
      </w:r>
    </w:p>
    <w:p>
      <w:pPr>
        <w:pStyle w:val="ListBullet"/>
      </w:pPr>
      <w:r>
        <w:t>Configuration</w:t>
      </w:r>
    </w:p>
    <w:p>
      <w:r>
        <w:t>:</w:t>
      </w:r>
    </w:p>
    <w:p>
      <w:pPr>
        <w:pStyle w:val="ListBullet"/>
      </w:pPr>
      <w:r>
        <w:t>Broker:</w:t>
      </w:r>
    </w:p>
    <w:p>
      <w:r>
        <w:t>u008dd8e.ala.dedicated.aws.emqxcloud.com:8883</w:t>
      </w:r>
    </w:p>
    <w:p>
      <w:pPr>
        <w:pStyle w:val="ListBullet"/>
      </w:pPr>
      <w:r>
        <w:t>Credentials: Username</w:t>
      </w:r>
    </w:p>
    <w:p>
      <w:r>
        <w:t>ESP32</w:t>
      </w:r>
    </w:p>
    <w:p>
      <w:r>
        <w:t>, Password</w:t>
      </w:r>
    </w:p>
    <w:p>
      <w:r>
        <w:t>12345</w:t>
      </w:r>
    </w:p>
    <w:p>
      <w:pPr>
        <w:pStyle w:val="ListBullet"/>
      </w:pPr>
      <w:r>
        <w:t>Topics: Publishes to</w:t>
      </w:r>
    </w:p>
    <w:p>
      <w:r>
        <w:t>firmware/update</w:t>
      </w:r>
    </w:p>
    <w:p>
      <w:r>
        <w:t>, subscribes to</w:t>
      </w:r>
    </w:p>
    <w:p>
      <w:r>
        <w:t>esp32_status</w:t>
      </w:r>
    </w:p>
    <w:p>
      <w:pPr>
        <w:pStyle w:val="ListBullet"/>
      </w:pPr>
      <w:r>
        <w:t>Chunk Size: 508 bytes (matches</w:t>
      </w:r>
    </w:p>
    <w:p>
      <w:r>
        <w:t>OTA_MAX_DATA_SIZE</w:t>
      </w:r>
    </w:p>
    <w:p>
      <w:r>
        <w:t>)</w:t>
      </w:r>
    </w:p>
    <w:p>
      <w:pPr>
        <w:pStyle w:val="ListBullet"/>
      </w:pPr>
      <w:r>
        <w:t>Timeout: 20 seconds per response</w:t>
      </w:r>
    </w:p>
    <w:p>
      <w:pPr>
        <w:pStyle w:val="ListBullet"/>
      </w:pPr>
      <w:r>
        <w:t>Workflow</w:t>
      </w:r>
    </w:p>
    <w:p>
      <w:r>
        <w:t>:</w:t>
      </w:r>
    </w:p>
    <w:p>
      <w:pPr>
        <w:pStyle w:val="ListBullet"/>
      </w:pPr>
      <w:r>
        <w:t>Connects to the broker and subscribes to device status updates.</w:t>
      </w:r>
    </w:p>
    <w:p>
      <w:pPr>
        <w:pStyle w:val="ListBullet"/>
      </w:pPr>
      <w:r>
        <w:t>Validates the firmware file and calculates total size.</w:t>
      </w:r>
    </w:p>
    <w:p>
      <w:pPr>
        <w:pStyle w:val="ListBullet"/>
      </w:pPr>
      <w:r>
        <w:t>Initiates OTA with</w:t>
      </w:r>
    </w:p>
    <w:p>
      <w:r>
        <w:t>OTA:BEGIN:&lt;size&gt;</w:t>
      </w:r>
    </w:p>
    <w:p>
      <w:r>
        <w:t>.</w:t>
      </w:r>
    </w:p>
    <w:p>
      <w:pPr>
        <w:pStyle w:val="ListBullet"/>
      </w:pPr>
      <w:r>
        <w:t>Sends chunks with retries (up to 10 attempts per chunk).</w:t>
      </w:r>
    </w:p>
    <w:p>
      <w:pPr>
        <w:pStyle w:val="ListBullet"/>
      </w:pPr>
      <w:r>
        <w:t>Finalizes with</w:t>
      </w:r>
    </w:p>
    <w:p>
      <w:r>
        <w:t>OTA:END</w:t>
      </w:r>
    </w:p>
    <w:p>
      <w:r>
        <w:t>and awaits completion confirmation.</w:t>
      </w:r>
    </w:p>
    <w:p>
      <w:pPr>
        <w:pStyle w:val="Heading4"/>
      </w:pPr>
      <w:r>
        <w:t>OTA Process Details</w:t>
      </w:r>
    </w:p>
    <w:p>
      <w:pPr>
        <w:pStyle w:val="ListBullet"/>
      </w:pPr>
      <w:r>
        <w:t>Initialization</w:t>
      </w:r>
    </w:p>
    <w:p>
      <w:r>
        <w:t>: Sends the total firmware size to prepare the ESP32.</w:t>
      </w:r>
    </w:p>
    <w:p>
      <w:pPr>
        <w:pStyle w:val="ListBullet"/>
      </w:pPr>
      <w:r>
        <w:t>Chunk Transmission</w:t>
      </w:r>
    </w:p>
    <w:p>
      <w:r>
        <w:t>:</w:t>
      </w:r>
    </w:p>
    <w:p>
      <w:pPr>
        <w:pStyle w:val="ListBullet"/>
      </w:pPr>
      <w:r>
        <w:t>Reads the firmware file in 508-byte segments.</w:t>
      </w:r>
    </w:p>
    <w:p>
      <w:pPr>
        <w:pStyle w:val="ListBullet"/>
      </w:pPr>
      <w:r>
        <w:t>Prepends a 4-byte chunk number (big-endian).</w:t>
      </w:r>
    </w:p>
    <w:p>
      <w:pPr>
        <w:pStyle w:val="ListBullet"/>
      </w:pPr>
      <w:r>
        <w:t>Base64-encodes each chunk for MQTT compatibility.</w:t>
      </w:r>
    </w:p>
    <w:p>
      <w:pPr>
        <w:pStyle w:val="ListBullet"/>
      </w:pPr>
      <w:r>
        <w:t>Publishes with QoS 1 for guaranteed delivery.</w:t>
      </w:r>
    </w:p>
    <w:p>
      <w:pPr>
        <w:pStyle w:val="ListBullet"/>
      </w:pPr>
      <w:r>
        <w:t>Progress Tracking</w:t>
      </w:r>
    </w:p>
    <w:p>
      <w:r>
        <w:t>: Listens for</w:t>
      </w:r>
    </w:p>
    <w:p>
      <w:r>
        <w:t>OTA:PROGRESS</w:t>
      </w:r>
    </w:p>
    <w:p>
      <w:r>
        <w:t>messages to confirm chunk receipt.</w:t>
      </w:r>
    </w:p>
    <w:p>
      <w:pPr>
        <w:pStyle w:val="ListBullet"/>
      </w:pPr>
      <w:r>
        <w:t>Retry Logic</w:t>
      </w:r>
    </w:p>
    <w:p>
      <w:r>
        <w:t>: Resends chunks if no response within 20 seconds, up to 10 retries.</w:t>
      </w:r>
    </w:p>
    <w:p>
      <w:pPr>
        <w:pStyle w:val="ListBullet"/>
      </w:pPr>
      <w:r>
        <w:t>Completion</w:t>
      </w:r>
    </w:p>
    <w:p>
      <w:r>
        <w:t>: Sends</w:t>
      </w:r>
    </w:p>
    <w:p>
      <w:r>
        <w:t>OTA:END</w:t>
      </w:r>
    </w:p>
    <w:p>
      <w:r>
        <w:t>and waits for</w:t>
      </w:r>
    </w:p>
    <w:p>
      <w:r>
        <w:t>OTA:SUCCESS</w:t>
      </w:r>
    </w:p>
    <w:p>
      <w:r>
        <w:t>or an error message.</w:t>
      </w:r>
    </w:p>
    <w:p>
      <w:pPr>
        <w:pStyle w:val="Heading4"/>
      </w:pPr>
      <w:r>
        <w:t>Error Handling</w:t>
      </w:r>
    </w:p>
    <w:p>
      <w:pPr>
        <w:pStyle w:val="ListBullet"/>
      </w:pPr>
      <w:r>
        <w:t>Checks file existence and size consistency.</w:t>
      </w:r>
    </w:p>
    <w:p>
      <w:pPr>
        <w:pStyle w:val="ListBullet"/>
      </w:pPr>
      <w:r>
        <w:t>Times out and reports failures if responses are delayed beyond 20 seconds.</w:t>
      </w:r>
    </w:p>
    <w:p>
      <w:pPr>
        <w:pStyle w:val="ListBullet"/>
      </w:pPr>
      <w:r>
        <w:t>Logs detailed status messages for debugging.</w:t>
      </w:r>
    </w:p>
    <w:p>
      <w:pPr>
        <w:pStyle w:val="Heading2"/>
      </w:pPr>
      <w:r>
        <w:t>Usage</w:t>
      </w:r>
    </w:p>
    <w:p>
      <w:pPr>
        <w:pStyle w:val="Heading3"/>
      </w:pPr>
      <w:r>
        <w:t>Prerequisites</w:t>
      </w:r>
    </w:p>
    <w:p>
      <w:pPr>
        <w:pStyle w:val="ListBullet"/>
      </w:pPr>
      <w:r>
        <w:t>ESP32 Hardware</w:t>
      </w:r>
    </w:p>
    <w:p>
      <w:r>
        <w:t>:</w:t>
      </w:r>
    </w:p>
    <w:p>
      <w:pPr>
        <w:pStyle w:val="ListBullet"/>
      </w:pPr>
      <w:r>
        <w:t>SIM7600, NeoPixel, and LCD connected as per pin definitions.</w:t>
      </w:r>
    </w:p>
    <w:p>
      <w:pPr>
        <w:pStyle w:val="ListBullet"/>
      </w:pPr>
      <w:r>
        <w:t>SIM card with data plan (APN: "internet").</w:t>
      </w:r>
    </w:p>
    <w:p>
      <w:pPr>
        <w:pStyle w:val="ListBullet"/>
      </w:pPr>
      <w:r>
        <w:t>Python Environment</w:t>
      </w:r>
    </w:p>
    <w:p>
      <w:r>
        <w:t>:</w:t>
      </w:r>
    </w:p>
    <w:p>
      <w:pPr>
        <w:pStyle w:val="ListBullet"/>
      </w:pPr>
      <w:r>
        <w:t>Python 3.x installed.</w:t>
      </w:r>
    </w:p>
    <w:p>
      <w:pPr>
        <w:pStyle w:val="ListBullet"/>
      </w:pPr>
      <w:r>
        <w:t>paho-mqtt</w:t>
      </w:r>
    </w:p>
    <w:p>
      <w:r>
        <w:t>library (</w:t>
      </w:r>
    </w:p>
    <w:p>
      <w:r>
        <w:t>pip install paho-mqtt</w:t>
      </w:r>
    </w:p>
    <w:p>
      <w:r>
        <w:t>).</w:t>
      </w:r>
    </w:p>
    <w:p>
      <w:pPr>
        <w:pStyle w:val="ListBullet"/>
      </w:pPr>
      <w:r>
        <w:t>EMQX Broker</w:t>
      </w:r>
    </w:p>
    <w:p>
      <w:r>
        <w:t>: Use the provided broker or configure your own.</w:t>
      </w:r>
    </w:p>
    <w:p>
      <w:pPr>
        <w:pStyle w:val="ListBullet"/>
      </w:pPr>
      <w:r>
        <w:t>Certificates</w:t>
      </w:r>
    </w:p>
    <w:p>
      <w:r>
        <w:t>: Define</w:t>
      </w:r>
    </w:p>
    <w:p>
      <w:r>
        <w:t>root_ca</w:t>
      </w:r>
    </w:p>
    <w:p>
      <w:r>
        <w:t>in</w:t>
      </w:r>
    </w:p>
    <w:p>
      <w:r>
        <w:t>certificates.h</w:t>
      </w:r>
    </w:p>
    <w:p>
      <w:r>
        <w:t>for ESP32 SSL.</w:t>
      </w:r>
    </w:p>
    <w:p>
      <w:pPr>
        <w:pStyle w:val="Heading3"/>
      </w:pPr>
      <w:r>
        <w:t>Configuration</w:t>
      </w:r>
    </w:p>
    <w:p>
      <w:pPr>
        <w:pStyle w:val="Heading4"/>
      </w:pPr>
      <w:r>
        <w:t>ESP32 Firmware</w:t>
      </w:r>
    </w:p>
    <w:p>
      <w:pPr>
        <w:pStyle w:val="ListBullet"/>
      </w:pPr>
      <w:r>
        <w:t>Network</w:t>
      </w:r>
    </w:p>
    <w:p>
      <w:r>
        <w:t>:</w:t>
      </w:r>
    </w:p>
    <w:p>
      <w:r>
        <w:t>apn</w:t>
      </w:r>
    </w:p>
    <w:p>
      <w:r>
        <w:t>,</w:t>
      </w:r>
    </w:p>
    <w:p>
      <w:r>
        <w:t>gprsUser</w:t>
      </w:r>
    </w:p>
    <w:p>
      <w:r>
        <w:t>,</w:t>
      </w:r>
    </w:p>
    <w:p>
      <w:r>
        <w:t>gprsPass</w:t>
      </w:r>
    </w:p>
    <w:p>
      <w:pPr>
        <w:pStyle w:val="ListBullet"/>
      </w:pPr>
      <w:r>
        <w:t>MQTT</w:t>
      </w:r>
    </w:p>
    <w:p>
      <w:r>
        <w:t>:</w:t>
      </w:r>
    </w:p>
    <w:p>
      <w:r>
        <w:t>mqtt_server</w:t>
      </w:r>
    </w:p>
    <w:p>
      <w:r>
        <w:t>,</w:t>
      </w:r>
    </w:p>
    <w:p>
      <w:r>
        <w:t>mqtt_user</w:t>
      </w:r>
    </w:p>
    <w:p>
      <w:r>
        <w:t>,</w:t>
      </w:r>
    </w:p>
    <w:p>
      <w:r>
        <w:t>mqtt_pass</w:t>
      </w:r>
    </w:p>
    <w:p>
      <w:r>
        <w:t>,</w:t>
      </w:r>
    </w:p>
    <w:p>
      <w:r>
        <w:t>mqtt_port</w:t>
      </w:r>
    </w:p>
    <w:p>
      <w:pPr>
        <w:pStyle w:val="ListBullet"/>
      </w:pPr>
      <w:r>
        <w:t>Topics</w:t>
      </w:r>
    </w:p>
    <w:p>
      <w:r>
        <w:t>:</w:t>
      </w:r>
    </w:p>
    <w:p>
      <w:r>
        <w:t>mqtt_topic_send</w:t>
      </w:r>
    </w:p>
    <w:p>
      <w:r>
        <w:t>(</w:t>
      </w:r>
    </w:p>
    <w:p>
      <w:r>
        <w:t>esp32_status</w:t>
      </w:r>
    </w:p>
    <w:p>
      <w:r>
        <w:t>),</w:t>
      </w:r>
    </w:p>
    <w:p>
      <w:r>
        <w:t>mqtt_topic_recv</w:t>
      </w:r>
    </w:p>
    <w:p>
      <w:r>
        <w:t>(</w:t>
      </w:r>
    </w:p>
    <w:p>
      <w:r>
        <w:t>server_cmd</w:t>
      </w:r>
    </w:p>
    <w:p>
      <w:r>
        <w:t>),</w:t>
      </w:r>
    </w:p>
    <w:p>
      <w:r>
        <w:t>mqtt_topic_firmware</w:t>
      </w:r>
    </w:p>
    <w:p>
      <w:r>
        <w:t>(</w:t>
      </w:r>
    </w:p>
    <w:p>
      <w:r>
        <w:t>firmware/update</w:t>
      </w:r>
    </w:p>
    <w:p>
      <w:r>
        <w:t>)</w:t>
      </w:r>
    </w:p>
    <w:p>
      <w:pPr>
        <w:pStyle w:val="ListBullet"/>
      </w:pPr>
      <w:r>
        <w:t>OTA</w:t>
      </w:r>
    </w:p>
    <w:p>
      <w:r>
        <w:t>:</w:t>
      </w:r>
    </w:p>
    <w:p>
      <w:r>
        <w:t>OTA_CHUNK_SIZE</w:t>
      </w:r>
    </w:p>
    <w:p>
      <w:r>
        <w:t>(512),</w:t>
      </w:r>
    </w:p>
    <w:p>
      <w:r>
        <w:t>OTA_MAX_DATA_SIZE</w:t>
      </w:r>
    </w:p>
    <w:p>
      <w:r>
        <w:t>(508)</w:t>
      </w:r>
    </w:p>
    <w:p>
      <w:pPr>
        <w:pStyle w:val="Heading4"/>
      </w:pPr>
      <w:r>
        <w:t>Python OTA Server</w:t>
      </w:r>
    </w:p>
    <w:p>
      <w:pPr>
        <w:pStyle w:val="ListBullet"/>
      </w:pPr>
      <w:r>
        <w:t>Firmware File</w:t>
      </w:r>
    </w:p>
    <w:p>
      <w:r>
        <w:t>: Specify path (e.g.,</w:t>
      </w:r>
    </w:p>
    <w:p>
      <w:r>
        <w:t>OTA_test.bin</w:t>
      </w:r>
    </w:p>
    <w:p>
      <w:r>
        <w:t>).</w:t>
      </w:r>
    </w:p>
    <w:p>
      <w:pPr>
        <w:pStyle w:val="ListBullet"/>
      </w:pPr>
      <w:r>
        <w:t>MQTT Settings</w:t>
      </w:r>
    </w:p>
    <w:p>
      <w:r>
        <w:t>: Matches ESP32 (broker, port, credentials, topics).</w:t>
      </w:r>
    </w:p>
    <w:p>
      <w:pPr>
        <w:pStyle w:val="ListBullet"/>
      </w:pPr>
      <w:r>
        <w:t>Chunk Size</w:t>
      </w:r>
    </w:p>
    <w:p>
      <w:r>
        <w:t>: Set to 508 to align with</w:t>
      </w:r>
    </w:p>
    <w:p>
      <w:r>
        <w:t>OTA_MAX_DATA_SIZE</w:t>
      </w:r>
    </w:p>
    <w:p>
      <w:r>
        <w:t>.</w:t>
      </w:r>
    </w:p>
    <w:p>
      <w:pPr>
        <w:pStyle w:val="ListBullet"/>
      </w:pPr>
      <w:r>
        <w:t>Timeout</w:t>
      </w:r>
    </w:p>
    <w:p>
      <w:r>
        <w:t>: Default 20 seconds, adjustable for network conditions.</w:t>
      </w:r>
    </w:p>
    <w:p>
      <w:pPr>
        <w:pStyle w:val="Heading3"/>
      </w:pPr>
      <w:r>
        <w:t>Running</w:t>
      </w:r>
    </w:p>
    <w:p>
      <w:pPr>
        <w:pStyle w:val="Heading4"/>
      </w:pPr>
      <w:r>
        <w:t>ESP32 Device</w:t>
      </w:r>
    </w:p>
    <w:p>
      <w:r>
        <w:t>Upload Firmware</w:t>
      </w:r>
    </w:p>
    <w:p>
      <w:r>
        <w:t>: Flash the code to the ESP32 using an IDE (e.g., Arduino IDE).</w:t>
      </w:r>
    </w:p>
    <w:p>
      <w:r>
        <w:t>Power On</w:t>
      </w:r>
    </w:p>
    <w:p>
      <w:r>
        <w:t>: The LCD displays "Connecting..." as the device initializes.</w:t>
      </w:r>
    </w:p>
    <w:p>
      <w:r>
        <w:t>Operation</w:t>
      </w:r>
    </w:p>
    <w:p>
      <w:r>
        <w:t>:</w:t>
      </w:r>
    </w:p>
    <w:p>
      <w:r>
        <w:t>Initializes the modem and retrieves IMEI.</w:t>
      </w:r>
    </w:p>
    <w:p>
      <w:r>
        <w:t>Connects to GPRS and uploads the SSL certificate.</w:t>
      </w:r>
    </w:p>
    <w:p>
      <w:r>
        <w:t>Establishes an MQTT connection and subscribes to</w:t>
      </w:r>
    </w:p>
    <w:p>
      <w:r>
        <w:t>server_cmd</w:t>
      </w:r>
    </w:p>
    <w:p>
      <w:r>
        <w:t>and</w:t>
      </w:r>
    </w:p>
    <w:p>
      <w:r>
        <w:t>firmware/update</w:t>
      </w:r>
    </w:p>
    <w:p>
      <w:r>
        <w:t>.</w:t>
      </w:r>
    </w:p>
    <w:p>
      <w:r>
        <w:t>Enters</w:t>
      </w:r>
    </w:p>
    <w:p>
      <w:r>
        <w:t>STATE_RUNNING</w:t>
      </w:r>
    </w:p>
    <w:p>
      <w:r>
        <w:t>, ready for commands and updates.</w:t>
      </w:r>
    </w:p>
    <w:p>
      <w:r>
        <w:t>Indicators</w:t>
      </w:r>
    </w:p>
    <w:p>
      <w:r>
        <w:t>:</w:t>
      </w:r>
    </w:p>
    <w:p>
      <w:r>
        <w:t>LCD: Shows connection status or received messages.</w:t>
      </w:r>
    </w:p>
    <w:p>
      <w:r>
        <w:t>NeoPixel: Configurable RGB feedback (currently unconfigured in code).</w:t>
      </w:r>
    </w:p>
    <w:p>
      <w:r>
        <w:t>LED: Toggles on message receipt.</w:t>
      </w:r>
    </w:p>
    <w:p>
      <w:pPr>
        <w:pStyle w:val="Heading4"/>
      </w:pPr>
      <w:r>
        <w:t>Python OTA Server</w:t>
      </w:r>
    </w:p>
    <w:p>
      <w:r>
        <w:t>Prepare Firmware</w:t>
      </w:r>
    </w:p>
    <w:p>
      <w:r>
        <w:t>: Place the binary file (e.g.,</w:t>
      </w:r>
    </w:p>
    <w:p>
      <w:r>
        <w:t>OTA_test.bin</w:t>
      </w:r>
    </w:p>
    <w:p>
      <w:r>
        <w:t>) in the script directory.</w:t>
      </w:r>
    </w:p>
    <w:p>
      <w:r>
        <w:t>Run Script</w:t>
      </w:r>
    </w:p>
    <w:p>
      <w:r>
        <w:t>: Execute</w:t>
      </w:r>
    </w:p>
    <w:p>
      <w:r>
        <w:t>python ota_server.py</w:t>
      </w:r>
    </w:p>
    <w:p>
      <w:r>
        <w:t>in a terminal.</w:t>
      </w:r>
    </w:p>
    <w:p>
      <w:r>
        <w:t>Process</w:t>
      </w:r>
    </w:p>
    <w:p>
      <w:r>
        <w:t>:</w:t>
      </w:r>
    </w:p>
    <w:p>
      <w:r>
        <w:t>Connects to the MQTT broker and subscribes to</w:t>
      </w:r>
    </w:p>
    <w:p>
      <w:r>
        <w:t>esp32_status</w:t>
      </w:r>
    </w:p>
    <w:p>
      <w:r>
        <w:t>.</w:t>
      </w:r>
    </w:p>
    <w:p>
      <w:r>
        <w:t>Sends the firmware update, monitoring progress via console output.</w:t>
      </w:r>
    </w:p>
    <w:p>
      <w:r>
        <w:t>Disconnects cleanly upon completion or failure.</w:t>
      </w:r>
    </w:p>
    <w:p>
      <w:pPr>
        <w:pStyle w:val="Heading2"/>
      </w:pPr>
      <w:r>
        <w:t>Testing with MQTTX and EMQX</w:t>
      </w:r>
    </w:p>
    <w:p>
      <w:pPr>
        <w:pStyle w:val="Heading3"/>
      </w:pPr>
      <w:r>
        <w:t>Setup</w:t>
      </w:r>
    </w:p>
    <w:p>
      <w:pPr>
        <w:pStyle w:val="Heading4"/>
      </w:pPr>
      <w:r>
        <w:t>EMQX Platform</w:t>
      </w:r>
    </w:p>
    <w:p>
      <w:pPr>
        <w:pStyle w:val="ListBullet"/>
      </w:pPr>
      <w:r>
        <w:t>Broker</w:t>
      </w:r>
    </w:p>
    <w:p>
      <w:r>
        <w:t>:</w:t>
      </w:r>
    </w:p>
    <w:p>
      <w:r>
        <w:t>u008dd8e.ala.dedicated.aws.emqxcloud.com:8883</w:t>
      </w:r>
    </w:p>
    <w:p>
      <w:pPr>
        <w:pStyle w:val="ListBullet"/>
      </w:pPr>
      <w:r>
        <w:t>Credentials</w:t>
      </w:r>
    </w:p>
    <w:p>
      <w:r>
        <w:t>: Username</w:t>
      </w:r>
    </w:p>
    <w:p>
      <w:r>
        <w:t>ESP32</w:t>
      </w:r>
    </w:p>
    <w:p>
      <w:r>
        <w:t>, Password</w:t>
      </w:r>
    </w:p>
    <w:p>
      <w:r>
        <w:t>12345</w:t>
      </w:r>
    </w:p>
    <w:p>
      <w:pPr>
        <w:pStyle w:val="ListBullet"/>
      </w:pPr>
      <w:r>
        <w:t>SSL/TLS</w:t>
      </w:r>
    </w:p>
    <w:p>
      <w:r>
        <w:t>: Enabled with appropriate CA certificate.</w:t>
      </w:r>
    </w:p>
    <w:p>
      <w:pPr>
        <w:pStyle w:val="Heading4"/>
      </w:pPr>
      <w:r>
        <w:t>MQTTX</w:t>
      </w:r>
    </w:p>
    <w:p>
      <w:pPr>
        <w:pStyle w:val="ListBullet"/>
      </w:pPr>
      <w:r>
        <w:t>Installation</w:t>
      </w:r>
    </w:p>
    <w:p>
      <w:r>
        <w:t>: Download from</w:t>
      </w:r>
    </w:p>
    <w:p>
      <w:r>
        <w:t>mqttx.app</w:t>
      </w:r>
    </w:p>
    <w:p>
      <w:r>
        <w:t>and install.</w:t>
      </w:r>
    </w:p>
    <w:p>
      <w:pPr>
        <w:pStyle w:val="ListBullet"/>
      </w:pPr>
      <w:r>
        <w:t>Configuration</w:t>
      </w:r>
    </w:p>
    <w:p>
      <w:r>
        <w:t>:</w:t>
      </w:r>
    </w:p>
    <w:p>
      <w:pPr>
        <w:pStyle w:val="ListBullet"/>
      </w:pPr>
      <w:r>
        <w:t>Name: "ESP32 Test"</w:t>
      </w:r>
    </w:p>
    <w:p>
      <w:pPr>
        <w:pStyle w:val="ListBullet"/>
      </w:pPr>
      <w:r>
        <w:t>Host:</w:t>
      </w:r>
    </w:p>
    <w:p>
      <w:r>
        <w:t>u008dd8e.ala.dedicated.aws.emqxcloud.com</w:t>
      </w:r>
    </w:p>
    <w:p>
      <w:pPr>
        <w:pStyle w:val="ListBullet"/>
      </w:pPr>
      <w:r>
        <w:t>Port: 8883</w:t>
      </w:r>
    </w:p>
    <w:p>
      <w:pPr>
        <w:pStyle w:val="ListBullet"/>
      </w:pPr>
      <w:r>
        <w:t>Username:</w:t>
      </w:r>
    </w:p>
    <w:p>
      <w:r>
        <w:t>ESP32</w:t>
      </w:r>
    </w:p>
    <w:p>
      <w:pPr>
        <w:pStyle w:val="ListBullet"/>
      </w:pPr>
      <w:r>
        <w:t>Password:</w:t>
      </w:r>
    </w:p>
    <w:p>
      <w:r>
        <w:t>12345</w:t>
      </w:r>
    </w:p>
    <w:p>
      <w:pPr>
        <w:pStyle w:val="ListBullet"/>
      </w:pPr>
      <w:r>
        <w:t>SSL/TLS: Enabled</w:t>
      </w:r>
    </w:p>
    <w:p>
      <w:pPr>
        <w:pStyle w:val="ListBullet"/>
      </w:pPr>
      <w:r>
        <w:t>Client ID: Unique (e.g., "MQTTX_Test")</w:t>
      </w:r>
    </w:p>
    <w:p>
      <w:pPr>
        <w:pStyle w:val="Heading3"/>
      </w:pPr>
      <w:r>
        <w:t>Test Scenarios</w:t>
      </w:r>
    </w:p>
    <w:p>
      <w:pPr>
        <w:pStyle w:val="Heading4"/>
      </w:pPr>
      <w:r>
        <w:t>1. Basic Messaging (MQTTX)</w:t>
      </w:r>
    </w:p>
    <w:p>
      <w:pPr>
        <w:pStyle w:val="ListBullet"/>
      </w:pPr>
      <w:r>
        <w:t>Objective</w:t>
      </w:r>
    </w:p>
    <w:p>
      <w:r>
        <w:t>: Verify MQTT communication and encryption functionality.</w:t>
      </w:r>
    </w:p>
    <w:p>
      <w:pPr>
        <w:pStyle w:val="ListBullet"/>
      </w:pPr>
      <w:r>
        <w:t>Steps</w:t>
      </w:r>
    </w:p>
    <w:p>
      <w:r>
        <w:t>:</w:t>
      </w:r>
    </w:p>
    <w:p>
      <w:pPr>
        <w:pStyle w:val="ListBullet"/>
      </w:pPr>
      <w:r>
        <w:t>Connect MQTTX to the broker.</w:t>
      </w:r>
    </w:p>
    <w:p>
      <w:pPr>
        <w:pStyle w:val="ListBullet"/>
      </w:pPr>
      <w:r>
        <w:t>Subscribe to</w:t>
      </w:r>
    </w:p>
    <w:p>
      <w:r>
        <w:t>esp32_status</w:t>
      </w:r>
    </w:p>
    <w:p>
      <w:r>
        <w:t>to monitor device responses.</w:t>
      </w:r>
    </w:p>
    <w:p>
      <w:pPr>
        <w:pStyle w:val="ListBullet"/>
      </w:pPr>
      <w:r>
        <w:t>Publish a message to</w:t>
      </w:r>
    </w:p>
    <w:p>
      <w:r>
        <w:t>server_cmd</w:t>
      </w:r>
    </w:p>
    <w:p>
      <w:r>
        <w:t>:</w:t>
      </w:r>
    </w:p>
    <w:p>
      <w:pPr>
        <w:pStyle w:val="ListBullet"/>
      </w:pPr>
      <w:r>
        <w:t>Payload: Base64-encoded AES-256 encrypted message (see Notes for key/IV).</w:t>
      </w:r>
    </w:p>
    <w:p>
      <w:pPr>
        <w:pStyle w:val="ListBullet"/>
      </w:pPr>
      <w:r>
        <w:t>Example: Encrypt "Test Message" using an online tool or script, then Base64-encode.</w:t>
      </w:r>
    </w:p>
    <w:p>
      <w:r>
        <w:t>Observe device behavior and MQTTX output.</w:t>
      </w:r>
    </w:p>
    <w:p>
      <w:r>
        <w:t>Expected Results</w:t>
      </w:r>
    </w:p>
    <w:p>
      <w:r>
        <w:t>:</w:t>
      </w:r>
    </w:p>
    <w:p>
      <w:r>
        <w:t>LCD displays "MQTT Msg: Test Message" (first 16 characters).</w:t>
      </w:r>
    </w:p>
    <w:p>
      <w:r>
        <w:t>Status LED toggles state.</w:t>
      </w:r>
    </w:p>
    <w:p>
      <w:r>
        <w:t>MQTTX receives two messages on</w:t>
      </w:r>
    </w:p>
    <w:p>
      <w:r>
        <w:t>esp32_status</w:t>
      </w:r>
    </w:p>
    <w:p>
      <w:r>
        <w:t>:</w:t>
      </w:r>
    </w:p>
    <w:p>
      <w:pPr>
        <w:pStyle w:val="ListBullet"/>
      </w:pPr>
      <w:r>
        <w:t>Plaintext: "Test Message"</w:t>
      </w:r>
    </w:p>
    <w:p>
      <w:pPr>
        <w:pStyle w:val="ListBullet"/>
      </w:pPr>
      <w:r>
        <w:t>Encrypted: Base64-encoded "ESP32_Test Message"</w:t>
      </w:r>
    </w:p>
    <w:p>
      <w:r>
        <w:t>Notes</w:t>
      </w:r>
    </w:p>
    <w:p>
      <w:r>
        <w:t>: Ensure encryption matches the device’s AES key and IV.</w:t>
      </w:r>
    </w:p>
    <w:p>
      <w:pPr>
        <w:pStyle w:val="Heading4"/>
      </w:pPr>
      <w:r>
        <w:t>2. OTA Update (Python Server)</w:t>
      </w:r>
    </w:p>
    <w:p>
      <w:pPr>
        <w:pStyle w:val="ListBullet"/>
      </w:pPr>
      <w:r>
        <w:t>Objective</w:t>
      </w:r>
    </w:p>
    <w:p>
      <w:r>
        <w:t>: Validate the OTA update process using the Python server.</w:t>
      </w:r>
    </w:p>
    <w:p>
      <w:pPr>
        <w:pStyle w:val="ListBullet"/>
      </w:pPr>
      <w:r>
        <w:t>Steps</w:t>
      </w:r>
    </w:p>
    <w:p>
      <w:r>
        <w:t>:</w:t>
      </w:r>
    </w:p>
    <w:p>
      <w:pPr>
        <w:pStyle w:val="ListBullet"/>
      </w:pPr>
      <w:r>
        <w:t>Create a small test firmware file (e.g., 2048 bytes, named</w:t>
      </w:r>
    </w:p>
    <w:p>
      <w:r>
        <w:t>OTA_test.bin</w:t>
      </w:r>
    </w:p>
    <w:p>
      <w:r>
        <w:t>).</w:t>
      </w:r>
    </w:p>
    <w:p>
      <w:pPr>
        <w:pStyle w:val="ListBullet"/>
      </w:pPr>
      <w:r>
        <w:t>Example: Use</w:t>
      </w:r>
    </w:p>
    <w:p>
      <w:r>
        <w:t>dd if=/dev/zero of=OTA_test.bin bs=2048 count=1</w:t>
      </w:r>
    </w:p>
    <w:p>
      <w:r>
        <w:t>on Unix-like systems.</w:t>
      </w:r>
    </w:p>
    <w:p>
      <w:r>
        <w:t>Ensure ESP32 is running and connected to the broker.</w:t>
      </w:r>
    </w:p>
    <w:p>
      <w:r>
        <w:t>Run the Python script in a terminal.</w:t>
      </w:r>
    </w:p>
    <w:p>
      <w:r>
        <w:t>Monitor:</w:t>
      </w:r>
    </w:p>
    <w:p>
      <w:pPr>
        <w:pStyle w:val="ListBullet"/>
      </w:pPr>
      <w:r>
        <w:t>ESP32 Serial Monitor (115200 baud) for state transitions and OTA logs.</w:t>
      </w:r>
    </w:p>
    <w:p>
      <w:pPr>
        <w:pStyle w:val="ListBullet"/>
      </w:pPr>
      <w:r>
        <w:t>Python console for send/receive progress.</w:t>
      </w:r>
    </w:p>
    <w:p>
      <w:r>
        <w:t>Expected Results</w:t>
      </w:r>
    </w:p>
    <w:p>
      <w:r>
        <w:t>:</w:t>
      </w:r>
    </w:p>
    <w:p>
      <w:r>
        <w:t>Python Output</w:t>
      </w:r>
    </w:p>
    <w:p>
      <w:r>
        <w:t>:</w:t>
      </w:r>
    </w:p>
    <w:p>
      <w:pPr>
        <w:pStyle w:val="ListBullet"/>
      </w:pPr>
      <w:r>
        <w:t>Connects to broker, subscribes to</w:t>
      </w:r>
    </w:p>
    <w:p>
      <w:r>
        <w:t>esp32_status</w:t>
      </w:r>
    </w:p>
    <w:p>
      <w:r>
        <w:t>.</w:t>
      </w:r>
    </w:p>
    <w:p>
      <w:pPr>
        <w:pStyle w:val="ListBullet"/>
      </w:pPr>
      <w:r>
        <w:t>Sends</w:t>
      </w:r>
    </w:p>
    <w:p>
      <w:r>
        <w:t>OTA:BEGIN:2048</w:t>
      </w:r>
    </w:p>
    <w:p>
      <w:r>
        <w:t>, followed by 5 chunks (4 full 508-byte, 1 partial).</w:t>
      </w:r>
    </w:p>
    <w:p>
      <w:pPr>
        <w:pStyle w:val="ListBullet"/>
      </w:pPr>
      <w:r>
        <w:t>Confirms each chunk with</w:t>
      </w:r>
    </w:p>
    <w:p>
      <w:r>
        <w:t>OTA:PROGRESS</w:t>
      </w:r>
    </w:p>
    <w:p>
      <w:r>
        <w:t>responses.</w:t>
      </w:r>
    </w:p>
    <w:p>
      <w:pPr>
        <w:pStyle w:val="ListBullet"/>
      </w:pPr>
      <w:r>
        <w:t>Sends</w:t>
      </w:r>
    </w:p>
    <w:p>
      <w:r>
        <w:t>OTA:END</w:t>
      </w:r>
    </w:p>
    <w:p>
      <w:r>
        <w:t>and receives</w:t>
      </w:r>
    </w:p>
    <w:p>
      <w:r>
        <w:t>OTA:SUCCESS</w:t>
      </w:r>
    </w:p>
    <w:p>
      <w:r>
        <w:t>.</w:t>
      </w:r>
    </w:p>
    <w:p>
      <w:r>
        <w:t>ESP32 Behavior</w:t>
      </w:r>
    </w:p>
    <w:p>
      <w:r>
        <w:t>:</w:t>
      </w:r>
    </w:p>
    <w:p>
      <w:pPr>
        <w:pStyle w:val="ListBullet"/>
      </w:pPr>
      <w:r>
        <w:t>Transitions to OTA mode, processes chunks.</w:t>
      </w:r>
    </w:p>
    <w:p>
      <w:pPr>
        <w:pStyle w:val="ListBullet"/>
      </w:pPr>
      <w:r>
        <w:t>LCD shows "OTA Complete" before restarting.</w:t>
      </w:r>
    </w:p>
    <w:p>
      <w:pPr>
        <w:pStyle w:val="ListBullet"/>
      </w:pPr>
      <w:r>
        <w:t>Serial logs detail chunk receipt and completion.</w:t>
      </w:r>
    </w:p>
    <w:p>
      <w:r>
        <w:t>Notes</w:t>
      </w:r>
    </w:p>
    <w:p>
      <w:r>
        <w:t>: If chunks fail, the server retries up to 10 times; ESP32 may request missing chunks.</w:t>
      </w:r>
    </w:p>
    <w:p>
      <w:pPr>
        <w:pStyle w:val="Heading4"/>
      </w:pPr>
      <w:r>
        <w:t>3. Connection Recovery (MQTTX)</w:t>
      </w:r>
    </w:p>
    <w:p>
      <w:pPr>
        <w:pStyle w:val="ListBullet"/>
      </w:pPr>
      <w:r>
        <w:t>Objective</w:t>
      </w:r>
    </w:p>
    <w:p>
      <w:r>
        <w:t>: Test the device’s ability to recover from network disruptions.</w:t>
      </w:r>
    </w:p>
    <w:p>
      <w:pPr>
        <w:pStyle w:val="ListBullet"/>
      </w:pPr>
      <w:r>
        <w:t>Steps</w:t>
      </w:r>
    </w:p>
    <w:p>
      <w:r>
        <w:t>:</w:t>
      </w:r>
    </w:p>
    <w:p>
      <w:pPr>
        <w:pStyle w:val="ListBullet"/>
      </w:pPr>
      <w:r>
        <w:t>Connect MQTTX and subscribe to</w:t>
      </w:r>
    </w:p>
    <w:p>
      <w:r>
        <w:t>esp32_status</w:t>
      </w:r>
    </w:p>
    <w:p>
      <w:r>
        <w:t>.</w:t>
      </w:r>
    </w:p>
    <w:p>
      <w:pPr>
        <w:pStyle w:val="ListBullet"/>
      </w:pPr>
      <w:r>
        <w:t>While device is in</w:t>
      </w:r>
    </w:p>
    <w:p>
      <w:r>
        <w:t>STATE_RUNNING</w:t>
      </w:r>
    </w:p>
    <w:p>
      <w:r>
        <w:t>, briefly disconnect SIM7600 power (e.g., pull pin 21).</w:t>
      </w:r>
    </w:p>
    <w:p>
      <w:pPr>
        <w:pStyle w:val="ListBullet"/>
      </w:pPr>
      <w:r>
        <w:t>Monitor Serial Monitor and MQTTX for recovery.</w:t>
      </w:r>
    </w:p>
    <w:p>
      <w:pPr>
        <w:pStyle w:val="ListBullet"/>
      </w:pPr>
      <w:r>
        <w:t>Expected Results</w:t>
      </w:r>
    </w:p>
    <w:p>
      <w:r>
        <w:t>:</w:t>
      </w:r>
    </w:p>
    <w:p>
      <w:pPr>
        <w:pStyle w:val="ListBullet"/>
      </w:pPr>
      <w:r>
        <w:t>Serial logs show "Network lost" and transition to</w:t>
      </w:r>
    </w:p>
    <w:p>
      <w:r>
        <w:t>STATE_RECOVER_NETWORK</w:t>
      </w:r>
    </w:p>
    <w:p>
      <w:r>
        <w:t>.</w:t>
      </w:r>
    </w:p>
    <w:p>
      <w:pPr>
        <w:pStyle w:val="ListBullet"/>
      </w:pPr>
      <w:r>
        <w:t>Device resets modem, reconnects GPRS, and restores MQTT subscription.</w:t>
      </w:r>
    </w:p>
    <w:p>
      <w:pPr>
        <w:pStyle w:val="ListBullet"/>
      </w:pPr>
      <w:r>
        <w:t>MQTTX sees resumed status messages on</w:t>
      </w:r>
    </w:p>
    <w:p>
      <w:r>
        <w:t>esp32_status</w:t>
      </w:r>
    </w:p>
    <w:p>
      <w:r>
        <w:t>.</w:t>
      </w:r>
    </w:p>
    <w:p>
      <w:pPr>
        <w:pStyle w:val="ListBullet"/>
      </w:pPr>
      <w:r>
        <w:t>Notes</w:t>
      </w:r>
    </w:p>
    <w:p>
      <w:r>
        <w:t>: Recovery may take several seconds due to modem reset delays.</w:t>
      </w:r>
    </w:p>
    <w:p>
      <w:pPr>
        <w:pStyle w:val="Heading3"/>
      </w:pPr>
      <w:r>
        <w:t>Debugging</w:t>
      </w:r>
    </w:p>
    <w:p>
      <w:pPr>
        <w:pStyle w:val="ListBullet"/>
      </w:pPr>
      <w:r>
        <w:t>ESP32</w:t>
      </w:r>
    </w:p>
    <w:p>
      <w:r>
        <w:t>:</w:t>
      </w:r>
    </w:p>
    <w:p>
      <w:pPr>
        <w:pStyle w:val="ListBullet"/>
      </w:pPr>
      <w:r>
        <w:t>Enable</w:t>
      </w:r>
    </w:p>
    <w:p>
      <w:r>
        <w:t>DUMP_AT_COMMANDS</w:t>
      </w:r>
    </w:p>
    <w:p>
      <w:r>
        <w:t>in the code to log modem AT commands.</w:t>
      </w:r>
    </w:p>
    <w:p>
      <w:pPr>
        <w:pStyle w:val="ListBullet"/>
      </w:pPr>
      <w:r>
        <w:t>Use Serial Monitor (115200 baud) for detailed state and error messages.</w:t>
      </w:r>
    </w:p>
    <w:p>
      <w:pPr>
        <w:pStyle w:val="ListBullet"/>
      </w:pPr>
      <w:r>
        <w:t>Check LCD for real-time status updates.</w:t>
      </w:r>
    </w:p>
    <w:p>
      <w:pPr>
        <w:pStyle w:val="ListBullet"/>
      </w:pPr>
      <w:r>
        <w:t>Python Server</w:t>
      </w:r>
    </w:p>
    <w:p>
      <w:r>
        <w:t>:</w:t>
      </w:r>
    </w:p>
    <w:p>
      <w:pPr>
        <w:pStyle w:val="ListBullet"/>
      </w:pPr>
      <w:r>
        <w:t>Console logs include connection status, publish events, and received messages.</w:t>
      </w:r>
    </w:p>
    <w:p>
      <w:pPr>
        <w:pStyle w:val="ListBullet"/>
      </w:pPr>
      <w:r>
        <w:t>Look for timeout or retry messages indicating delivery issues.</w:t>
      </w:r>
    </w:p>
    <w:p>
      <w:pPr>
        <w:pStyle w:val="Heading3"/>
      </w:pPr>
      <w:r>
        <w:t>Notes</w:t>
      </w:r>
    </w:p>
    <w:p>
      <w:pPr>
        <w:pStyle w:val="ListBullet"/>
      </w:pPr>
      <w:r>
        <w:t>AES Key and IV for Testing</w:t>
      </w:r>
    </w:p>
    <w:p>
      <w:r>
        <w:t>:</w:t>
      </w:r>
    </w:p>
    <w:p>
      <w:pPr>
        <w:pStyle w:val="ListBullet"/>
      </w:pPr>
      <w:r>
        <w:t>Key (32 bytes)</w:t>
      </w:r>
    </w:p>
    <w:p>
      <w:r>
        <w:t>:</w:t>
        <w:br/>
        <w:t xml:space="preserve">      0x30, 0x31, 0x32, 0x33, 0x34, 0x35, 0x36, 0x37,</w:t>
        <w:br/>
        <w:t xml:space="preserve">      0x38, 0x39, 0x41, 0x42, 0x43, 0x44, 0x45, 0x46,</w:t>
        <w:br/>
        <w:t xml:space="preserve">      0x30, 0x31, 0x32, 0x33, 0x34, 0x35, 0x36, 0x37,</w:t>
        <w:br/>
        <w:t xml:space="preserve">      0x38, 0x39, 0x41, 0x42, 0x43, 0x44, 0x45, 0x46</w:t>
      </w:r>
    </w:p>
    <w:p>
      <w:pPr>
        <w:pStyle w:val="ListBullet"/>
      </w:pPr>
      <w:r>
        <w:t>ASCII: "0123456789ABCDEF0123456789ABCDEF"</w:t>
      </w:r>
    </w:p>
    <w:p>
      <w:pPr>
        <w:pStyle w:val="ListBullet"/>
      </w:pPr>
      <w:r>
        <w:t>IV (16 bytes)</w:t>
      </w:r>
    </w:p>
    <w:p>
      <w:r>
        <w:t>:</w:t>
        <w:br/>
        <w:t xml:space="preserve">      0x30, 0x31, 0x32, 0x33, 0x34, 0x35, 0x36, 0x37,</w:t>
        <w:br/>
        <w:t xml:space="preserve">      0x38, 0x39, 0x41, 0x42, 0x43, 0x44, 0x45, 0x46</w:t>
      </w:r>
    </w:p>
    <w:p>
      <w:pPr>
        <w:pStyle w:val="ListBullet"/>
      </w:pPr>
      <w:r>
        <w:t>ASCII: "0123456789ABCDEF"</w:t>
      </w:r>
    </w:p>
    <w:p>
      <w:pPr>
        <w:pStyle w:val="ListBullet"/>
      </w:pPr>
      <w:r>
        <w:t>Usage</w:t>
      </w:r>
    </w:p>
    <w:p>
      <w:r>
        <w:t>:</w:t>
      </w:r>
    </w:p>
    <w:p>
      <w:pPr>
        <w:pStyle w:val="ListBullet"/>
      </w:pPr>
      <w:r>
        <w:t>Encrypt test messages using AES-256 CBC mode with this key and IV.</w:t>
      </w:r>
    </w:p>
    <w:p>
      <w:pPr>
        <w:pStyle w:val="ListBullet"/>
      </w:pPr>
      <w:r>
        <w:t>Tools like</w:t>
      </w:r>
    </w:p>
    <w:p>
      <w:r>
        <w:t>CyberChef</w:t>
      </w:r>
    </w:p>
    <w:p>
      <w:r>
        <w:t>can perform encryption:</w:t>
      </w:r>
    </w:p>
    <w:p>
      <w:pPr>
        <w:pStyle w:val="ListBullet"/>
      </w:pPr>
      <w:r>
        <w:t>Input: Message (e.g., "Test Message")</w:t>
      </w:r>
    </w:p>
    <w:p>
      <w:pPr>
        <w:pStyle w:val="ListBullet"/>
      </w:pPr>
      <w:r>
        <w:t>Steps: AES Encrypt (CBC, key, IV), then Base64 Encode</w:t>
      </w:r>
    </w:p>
    <w:p>
      <w:pPr>
        <w:pStyle w:val="ListBullet"/>
      </w:pPr>
      <w:r>
        <w:t>Output: Publish to</w:t>
      </w:r>
    </w:p>
    <w:p>
      <w:r>
        <w:t>server_cmd</w:t>
      </w:r>
    </w:p>
    <w:p>
      <w:pPr>
        <w:pStyle w:val="ListBullet"/>
      </w:pPr>
      <w:r>
        <w:t>Example: "Hello" might yield</w:t>
      </w:r>
    </w:p>
    <w:p>
      <w:r>
        <w:t>pXgM7i9m8gQ=</w:t>
      </w:r>
    </w:p>
    <w:p>
      <w:r>
        <w:t>(exact output varies with padding).</w:t>
      </w:r>
    </w:p>
    <w:p>
      <w:pPr>
        <w:pStyle w:val="ListBullet"/>
      </w:pPr>
      <w:r>
        <w:t>OTA Compatibility</w:t>
      </w:r>
    </w:p>
    <w:p>
      <w:r>
        <w:t>:</w:t>
      </w:r>
    </w:p>
    <w:p>
      <w:pPr>
        <w:pStyle w:val="ListBullet"/>
      </w:pPr>
      <w:r>
        <w:t>Python chunk size (508) must match</w:t>
      </w:r>
    </w:p>
    <w:p>
      <w:r>
        <w:t>OTA_MAX_DATA_SIZE</w:t>
      </w:r>
    </w:p>
    <w:p>
      <w:r>
        <w:t>.</w:t>
      </w:r>
    </w:p>
    <w:p>
      <w:pPr>
        <w:pStyle w:val="ListBullet"/>
      </w:pPr>
      <w:r>
        <w:t>Adjust both values together if modifying chunk size (e.g., to 256 or 1024).</w:t>
      </w:r>
    </w:p>
    <w:p>
      <w:pPr>
        <w:pStyle w:val="ListBullet"/>
      </w:pPr>
      <w:r>
        <w:t>Timeouts</w:t>
      </w:r>
    </w:p>
    <w:p>
      <w:r>
        <w:t>:</w:t>
      </w:r>
    </w:p>
    <w:p>
      <w:pPr>
        <w:pStyle w:val="ListBullet"/>
      </w:pPr>
      <w:r>
        <w:t>Python uses 20s per response; increase if cellular latency exceeds this.</w:t>
      </w:r>
    </w:p>
    <w:p>
      <w:pPr>
        <w:pStyle w:val="ListBullet"/>
      </w:pPr>
      <w:r>
        <w:t>MQTTX may need timeout adjustments for slow networks.</w:t>
      </w:r>
    </w:p>
    <w:p>
      <w:pPr>
        <w:pStyle w:val="ListBullet"/>
      </w:pPr>
      <w:r>
        <w:t>EMQX</w:t>
      </w:r>
    </w:p>
    <w:p>
      <w:r>
        <w:t>:</w:t>
      </w:r>
    </w:p>
    <w:p>
      <w:pPr>
        <w:pStyle w:val="ListBullet"/>
      </w:pPr>
      <w:r>
        <w:t>Ensure the SSL certificate in</w:t>
      </w:r>
    </w:p>
    <w:p>
      <w:r>
        <w:t>root_ca</w:t>
      </w:r>
    </w:p>
    <w:p>
      <w:r>
        <w:t>matches the broker’s certificate.</w:t>
      </w:r>
    </w:p>
    <w:p>
      <w:pPr>
        <w:pStyle w:val="Heading2"/>
      </w:pPr>
      <w:r>
        <w:t>Additional Tips</w:t>
      </w:r>
    </w:p>
    <w:p>
      <w:pPr>
        <w:pStyle w:val="ListBullet"/>
      </w:pPr>
      <w:r>
        <w:t>Security</w:t>
      </w:r>
    </w:p>
    <w:p>
      <w:r>
        <w:t>: In production, replace static AES key/IV with device-specific, securely generated values stored in ESP32 NVS or an external secure element.</w:t>
      </w:r>
    </w:p>
    <w:p>
      <w:pPr>
        <w:pStyle w:val="ListBullet"/>
      </w:pPr>
      <w:r>
        <w:t>Enhancements</w:t>
      </w:r>
    </w:p>
    <w:p>
      <w:r>
        <w:t>:</w:t>
      </w:r>
    </w:p>
    <w:p>
      <w:pPr>
        <w:pStyle w:val="ListBullet"/>
      </w:pPr>
      <w:r>
        <w:t>Add Python logic to handle</w:t>
      </w:r>
    </w:p>
    <w:p>
      <w:r>
        <w:t>OTA:REQUEST</w:t>
      </w:r>
    </w:p>
    <w:p>
      <w:r>
        <w:t>messages for retransmitting specific chunks.</w:t>
      </w:r>
    </w:p>
    <w:p>
      <w:pPr>
        <w:pStyle w:val="ListBullet"/>
      </w:pPr>
      <w:r>
        <w:t>Implement version checking in both firmware and server to prevent redundant updates.</w:t>
      </w:r>
    </w:p>
    <w:p>
      <w:pPr>
        <w:pStyle w:val="ListBullet"/>
      </w:pPr>
      <w:r>
        <w:t>Testing</w:t>
      </w:r>
    </w:p>
    <w:p>
      <w:r>
        <w:t>:</w:t>
      </w:r>
    </w:p>
    <w:p>
      <w:pPr>
        <w:pStyle w:val="ListBullet"/>
      </w:pPr>
      <w:r>
        <w:t>Start with a small firmware file (e.g., 2KB) to verify OTA workflow.</w:t>
      </w:r>
    </w:p>
    <w:p>
      <w:pPr>
        <w:pStyle w:val="ListBullet"/>
      </w:pPr>
      <w:r>
        <w:t>Use Wireshark or MQTTX logs to inspect message flow if issues arise.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